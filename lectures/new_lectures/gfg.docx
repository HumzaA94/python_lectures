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pPr>
        <w:pStyle w:val="Heading3"/>
      </w:pPr>
      <w:r>
        <w:t>Normal Style:</w:t>
      </w:r>
    </w:p>
    <w:p>
      <w:pPr/>
      <w:r>
        <w:t>GeeksforGeeks is a Computer Science portal for geeks.</w:t>
      </w:r>
    </w:p>
    <w:p>
      <w:pPr>
        <w:pStyle w:val="Heading3"/>
      </w:pPr>
      <w:r>
        <w:t>Body Style:</w:t>
      </w:r>
    </w:p>
    <w:p>
      <w:pPr>
        <w:pStyle w:val="BodyText"/>
      </w:pPr>
      <w:r>
        <w:t>GeeksforGeeks is a Computer Science portal for geeks.</w:t>
      </w:r>
    </w:p>
    <w:p>
      <w:pPr>
        <w:pStyle w:val="Heading3"/>
      </w:pPr>
      <w:r>
        <w:t>Caption Style:</w:t>
      </w:r>
    </w:p>
    <w:p>
      <w:pPr>
        <w:pStyle w:val="Caption"/>
      </w:pPr>
      <w:r>
        <w:t>GeeksforGeeks is a Computer Science portal for geeks.</w:t>
      </w:r>
    </w:p>
    <w:p>
      <w:pPr>
        <w:pStyle w:val="Heading3"/>
      </w:pPr>
      <w:r>
        <w:t>Title Style:</w:t>
      </w:r>
    </w:p>
    <w:p>
      <w:pPr>
        <w:pStyle w:val="Title"/>
      </w:pPr>
      <w:r>
        <w:t>GeeksforGeeks is a Computer Science portal for geeks.</w:t>
      </w:r>
    </w:p>
    <w:p>
      <w:pPr>
        <w:pStyle w:val="Heading3"/>
      </w:pPr>
      <w:r>
        <w:t>Heading 1 Style:</w:t>
      </w:r>
    </w:p>
    <w:p>
      <w:pPr>
        <w:pStyle w:val="Heading1"/>
      </w:pPr>
      <w:r>
        <w:t>GeeksforGeeks is a Computer Science portal for geeks.</w:t>
      </w:r>
    </w:p>
    <w:p>
      <w:pPr>
        <w:pStyle w:val="Heading3"/>
      </w:pPr>
      <w:r>
        <w:t>Macro Text Style:</w:t>
      </w:r>
    </w:p>
    <w:p>
      <w:pPr>
        <w:pStyle w:val="MacroText"/>
      </w:pPr>
      <w:r>
        <w:t>GeeksforGeeks is a Computer Science portal for geeks.</w:t>
      </w:r>
    </w:p>
    <w:p>
      <w:pPr>
        <w:pStyle w:val="Heading3"/>
      </w:pPr>
      <w:r>
        <w:t>Quoted Style:</w:t>
      </w:r>
    </w:p>
    <w:p>
      <w:pPr>
        <w:pStyle w:val="Quote"/>
      </w:pPr>
      <w:r>
        <w:t>GeeksforGeeks is a Computer Science portal for geeks.</w:t>
      </w:r>
    </w:p>
    <w:p>
      <w:pPr>
        <w:pStyle w:val="Heading3"/>
      </w:pPr>
      <w:r>
        <w:t>TOC Heading Style:</w:t>
      </w:r>
    </w:p>
    <w:p>
      <w:pPr>
        <w:pStyle w:val="TOCHeading"/>
      </w:pPr>
      <w:r>
        <w:t>GeeksforGeeks is a Computer Science portal for geeks.</w:t>
      </w:r>
    </w:p>
    <w:p>
      <w:pPr>
        <w:pStyle w:val="Heading3"/>
      </w:pPr>
      <w:r>
        <w:t>Subtitle Style:</w:t>
      </w:r>
    </w:p>
    <w:p>
      <w:pPr>
        <w:pStyle w:val="Subtitle"/>
      </w:pPr>
      <w:r>
        <w:t>GeeksforGeeks is a Computer Science portal for geeks.</w:t>
      </w:r>
    </w:p>
    <w:p>
      <w:pPr>
        <w:pStyle w:val="Heading3"/>
      </w:pPr>
      <w:r>
        <w:t>No Spacing Style:</w:t>
      </w:r>
    </w:p>
    <w:p>
      <w:pPr>
        <w:pStyle w:val="NoSpacing"/>
      </w:pPr>
      <w:r>
        <w:t>GeeksforGeeks is a Computer Science portal for geeks.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